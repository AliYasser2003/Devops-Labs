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9B736" w14:textId="77777777" w:rsidR="00527166" w:rsidRDefault="00527166" w:rsidP="00527166">
      <w:pPr>
        <w:rPr>
          <w:rFonts w:asciiTheme="majorBidi" w:hAnsiTheme="majorBidi" w:cstheme="majorBidi"/>
          <w:b/>
          <w:bCs/>
          <w:i/>
          <w:iCs/>
          <w:color w:val="C00000"/>
          <w:u w:val="single"/>
        </w:rPr>
      </w:pPr>
      <w:r w:rsidRPr="00527166">
        <w:rPr>
          <w:rFonts w:asciiTheme="majorBidi" w:hAnsiTheme="majorBidi" w:cstheme="majorBidi"/>
          <w:b/>
          <w:bCs/>
          <w:i/>
          <w:iCs/>
          <w:color w:val="C00000"/>
          <w:u w:val="single"/>
        </w:rPr>
        <w:t>URL:</w:t>
      </w:r>
      <w:r>
        <w:rPr>
          <w:rFonts w:asciiTheme="majorBidi" w:hAnsiTheme="majorBidi" w:cstheme="majorBidi"/>
          <w:b/>
          <w:bCs/>
          <w:i/>
          <w:iCs/>
          <w:color w:val="C00000"/>
          <w:u w:val="single"/>
        </w:rPr>
        <w:t xml:space="preserve"> </w:t>
      </w:r>
    </w:p>
    <w:p w14:paraId="5BF9507C" w14:textId="2F025BAA" w:rsidR="00527166" w:rsidRPr="00527166" w:rsidRDefault="00527166" w:rsidP="00527166">
      <w:pPr>
        <w:rPr>
          <w:rFonts w:asciiTheme="majorBidi" w:hAnsiTheme="majorBidi" w:cstheme="majorBidi"/>
          <w:b/>
          <w:bCs/>
          <w:i/>
          <w:iCs/>
          <w:color w:val="C00000"/>
          <w:u w:val="single"/>
        </w:rPr>
      </w:pPr>
      <w:hyperlink r:id="rId6" w:history="1">
        <w:r w:rsidRPr="00527166">
          <w:rPr>
            <w:rStyle w:val="Hyperlink"/>
            <w:rFonts w:asciiTheme="majorBidi" w:hAnsiTheme="majorBidi" w:cstheme="majorBidi"/>
          </w:rPr>
          <w:t>http://designmate-frontend-aliyasser-dev.s3-website.eu-north-1.amazonaws.com</w:t>
        </w:r>
      </w:hyperlink>
    </w:p>
    <w:sectPr w:rsidR="00527166" w:rsidRPr="00527166" w:rsidSect="00A602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8070488">
    <w:abstractNumId w:val="8"/>
  </w:num>
  <w:num w:numId="2" w16cid:durableId="1088160241">
    <w:abstractNumId w:val="6"/>
  </w:num>
  <w:num w:numId="3" w16cid:durableId="1740401441">
    <w:abstractNumId w:val="5"/>
  </w:num>
  <w:num w:numId="4" w16cid:durableId="184490521">
    <w:abstractNumId w:val="4"/>
  </w:num>
  <w:num w:numId="5" w16cid:durableId="541670771">
    <w:abstractNumId w:val="7"/>
  </w:num>
  <w:num w:numId="6" w16cid:durableId="1165709755">
    <w:abstractNumId w:val="3"/>
  </w:num>
  <w:num w:numId="7" w16cid:durableId="1368793182">
    <w:abstractNumId w:val="2"/>
  </w:num>
  <w:num w:numId="8" w16cid:durableId="1650093838">
    <w:abstractNumId w:val="1"/>
  </w:num>
  <w:num w:numId="9" w16cid:durableId="156070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33B8"/>
    <w:rsid w:val="000A7ACA"/>
    <w:rsid w:val="0015074B"/>
    <w:rsid w:val="0029639D"/>
    <w:rsid w:val="00326F90"/>
    <w:rsid w:val="00527166"/>
    <w:rsid w:val="005B15BA"/>
    <w:rsid w:val="007244E5"/>
    <w:rsid w:val="00735F05"/>
    <w:rsid w:val="007C3B1E"/>
    <w:rsid w:val="007E2016"/>
    <w:rsid w:val="00843703"/>
    <w:rsid w:val="00A6024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E982D4"/>
  <w14:defaultImageDpi w14:val="300"/>
  <w15:docId w15:val="{95172E42-8792-497C-A004-6BD2FE7DB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5271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1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esignmate-frontend-aliyasser-dev.s3-website.eu-north-1.amazonaws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 Ahmed</cp:lastModifiedBy>
  <cp:revision>6</cp:revision>
  <dcterms:created xsi:type="dcterms:W3CDTF">2013-12-23T23:15:00Z</dcterms:created>
  <dcterms:modified xsi:type="dcterms:W3CDTF">2025-10-31T21:17:00Z</dcterms:modified>
  <cp:category/>
</cp:coreProperties>
</file>